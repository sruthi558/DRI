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_id</w:t>
      </w:r>
    </w:p>
    <w:p>
      <w:r>
        <w:t>6479be4a3e301c385d9ceae6</w:t>
      </w:r>
    </w:p>
    <w:p>
      <w:pPr>
        <w:pStyle w:val="Heading3"/>
      </w:pPr>
      <w:r>
        <w:t>Form</w:t>
      </w:r>
    </w:p>
    <w:p>
      <w:r>
        <w:t>DRI 1</w:t>
      </w:r>
    </w:p>
    <w:p>
      <w:pPr>
        <w:pStyle w:val="Heading3"/>
      </w:pPr>
      <w:r>
        <w:t>commodities</w:t>
      </w:r>
    </w:p>
    <w:p>
      <w:r>
        <w:t>Cigarettes</w:t>
      </w:r>
    </w:p>
    <w:p>
      <w:pPr>
        <w:pStyle w:val="Heading3"/>
      </w:pPr>
      <w:r>
        <w:t>Estimated Value(Value in Crores-Rs)</w:t>
      </w:r>
    </w:p>
    <w:p>
      <w:r>
        <w:t>100000</w:t>
      </w:r>
    </w:p>
    <w:p>
      <w:pPr>
        <w:pStyle w:val="Heading3"/>
      </w:pPr>
      <w:r>
        <w:t>Suspect name</w:t>
      </w:r>
    </w:p>
    <w:p>
      <w:r>
        <w:t>sohan</w:t>
      </w:r>
    </w:p>
    <w:p>
      <w:pPr>
        <w:pStyle w:val="Heading3"/>
      </w:pPr>
      <w:r>
        <w:t>involve</w:t>
      </w:r>
    </w:p>
    <w:p>
      <w:r>
        <w:t>neeraja</w:t>
      </w:r>
    </w:p>
    <w:p>
      <w:pPr>
        <w:pStyle w:val="Heading3"/>
      </w:pPr>
      <w:r>
        <w:t>links</w:t>
      </w:r>
    </w:p>
    <w:p>
      <w:r>
        <w:t>raj</w:t>
      </w:r>
    </w:p>
    <w:p>
      <w:pPr>
        <w:pStyle w:val="Heading3"/>
      </w:pPr>
      <w:r>
        <w:t>place</w:t>
      </w:r>
    </w:p>
    <w:p>
      <w:r>
        <w:t>zone_two</w:t>
      </w:r>
    </w:p>
    <w:p>
      <w:pPr>
        <w:pStyle w:val="Heading3"/>
      </w:pPr>
      <w:r>
        <w:t>date</w:t>
      </w:r>
    </w:p>
    <w:p>
      <w:r>
        <w:t>2023-06-02</w:t>
      </w:r>
    </w:p>
    <w:p>
      <w:pPr>
        <w:pStyle w:val="Heading3"/>
      </w:pPr>
      <w:r>
        <w:t>action</w:t>
      </w:r>
    </w:p>
    <w:p>
      <w:r>
        <w:t>punishment</w:t>
      </w:r>
    </w:p>
    <w:p>
      <w:pPr>
        <w:pStyle w:val="Heading3"/>
      </w:pPr>
      <w:r>
        <w:t>remarks</w:t>
      </w:r>
    </w:p>
    <w:p>
      <w:r>
        <w:t>nothing</w:t>
      </w:r>
    </w:p>
    <w:p>
      <w:pPr>
        <w:pStyle w:val="Heading3"/>
      </w:pPr>
      <w:r>
        <w:t>officer_whoFilled_DRI1</w:t>
      </w:r>
    </w:p>
    <w:p>
      <w:r>
        <w:t>lahari</w:t>
      </w:r>
    </w:p>
    <w:p>
      <w:pPr>
        <w:pStyle w:val="Heading3"/>
      </w:pPr>
      <w:r>
        <w:t>designation</w:t>
      </w:r>
    </w:p>
    <w:p>
      <w:r>
        <w:t>officer</w:t>
      </w:r>
    </w:p>
    <w:p>
      <w:pPr>
        <w:pStyle w:val="Heading3"/>
      </w:pPr>
      <w:r>
        <w:t>DRI Zonal Unit</w:t>
      </w:r>
    </w:p>
    <w:p>
      <w:r>
        <w:t>2</w:t>
      </w:r>
    </w:p>
    <w:p>
      <w:pPr>
        <w:pStyle w:val="Heading3"/>
      </w:pPr>
      <w:r>
        <w:t>Upload Supporitng Documents</w:t>
      </w:r>
    </w:p>
    <w:p>
      <w:r>
        <w:t>[{'': ObjectId('6479be4a3e301c385d9ceae5')}]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